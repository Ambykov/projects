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Итоговая классификация отзывов</w:t>
      </w:r>
    </w:p>
    <w:p>
      <w:r>
        <w:t>Дата и время выполнения: 2025-07-31_14-33-13</w:t>
      </w:r>
    </w:p>
    <w:p>
      <w:r>
        <w:t>Всего отзывов: 11669</w:t>
      </w:r>
    </w:p>
    <w:p/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Итоговый класс</w:t>
            </w:r>
          </w:p>
        </w:tc>
        <w:tc>
          <w:tcPr>
            <w:tcW w:type="dxa" w:w="2160"/>
          </w:tcPr>
          <w:p>
            <w:r>
              <w:t>Класс</w:t>
            </w:r>
          </w:p>
        </w:tc>
        <w:tc>
          <w:tcPr>
            <w:tcW w:type="dxa" w:w="2160"/>
          </w:tcPr>
          <w:p>
            <w:r>
              <w:t>Количество отзывов</w:t>
            </w:r>
          </w:p>
        </w:tc>
        <w:tc>
          <w:tcPr>
            <w:tcW w:type="dxa" w:w="2160"/>
          </w:tcPr>
          <w:p>
            <w:r>
              <w:t>Доля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[0]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6348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54.40%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[100]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1524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13.06%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всего по классу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7872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67.46%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[201]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138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1.18%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[201, 202]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0.01%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[202]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31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всего по классу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170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1.46%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[300]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8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0.07%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всего по классу 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8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0.07%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[201, 500]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0.01%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[300, 500]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0.01%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[500]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40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0.34%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[500, 701]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0.01%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всего по классу 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43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0.37%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[700]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0.04%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[700, 701]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0.01%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[701]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21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0.18%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всего по классу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27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0.23%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999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[999]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3549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30.41%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всего по классу 999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3549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30.41%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Итого: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-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11669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100.00%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